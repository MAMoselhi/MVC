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89AF0">
      <w:pPr>
        <w:rPr>
          <w:rFonts w:hint="cs" w:cstheme="minorBidi"/>
          <w:lang w:val="en-US" w:bidi="ar-EG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60395"/>
            <wp:effectExtent l="0" t="0" r="10160" b="1905"/>
            <wp:docPr id="1" name="Picture 1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ked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cs" w:cstheme="minorBidi"/>
          <w:lang w:val="en-US" w:bidi="ar-EG"/>
        </w:rPr>
        <w:drawing>
          <wp:inline distT="0" distB="0" distL="114300" distR="114300">
            <wp:extent cx="2727960" cy="8854440"/>
            <wp:effectExtent l="0" t="0" r="15240" b="3810"/>
            <wp:docPr id="3" name="Picture 3" descr="Screenshot 2025-09-27 13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7 1332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E43C">
      <w:pPr>
        <w:rPr>
          <w:rFonts w:hint="cs" w:cstheme="minorBidi"/>
          <w:lang w:val="en-US" w:bidi="ar-EG"/>
        </w:rPr>
      </w:pPr>
      <w:r>
        <w:rPr>
          <w:rFonts w:hint="cs" w:cstheme="minorBidi"/>
          <w:b/>
          <w:bCs/>
          <w:highlight w:val="green"/>
          <w:rtl/>
          <w:lang w:val="en-US" w:bidi="ar-EG"/>
        </w:rPr>
        <w:t xml:space="preserve">في مشكلة حولت احلها بس معرفتش </w:t>
      </w:r>
      <w:r>
        <w:rPr>
          <w:rFonts w:hint="cs" w:cstheme="minorBidi"/>
          <w:lang w:val="en-US" w:bidi="ar-EG"/>
        </w:rPr>
        <w:br w:type="textWrapping"/>
      </w:r>
      <w:bookmarkStart w:id="0" w:name="_GoBack"/>
      <w:bookmarkEnd w:id="0"/>
      <w:r>
        <w:rPr>
          <w:rFonts w:hint="cs" w:cstheme="minorBidi"/>
          <w:lang w:val="en-US" w:bidi="ar-EG"/>
        </w:rPr>
        <w:drawing>
          <wp:inline distT="0" distB="0" distL="114300" distR="114300">
            <wp:extent cx="5266690" cy="3160395"/>
            <wp:effectExtent l="0" t="0" r="10160" b="1905"/>
            <wp:docPr id="2" name="Picture 2" descr="Screenshot 2025-09-27 13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7 1339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113E8E"/>
    <w:rsid w:val="3A7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center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2024-07-12T18:07:00Z</dcterms:created>
  <dc:creator>pc</dc:creator>
  <cp:lastModifiedBy>Mohamed .A Moselhi</cp:lastModifiedBy>
  <dcterms:modified xsi:type="dcterms:W3CDTF">2025-09-27T10:43:51Z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B2ABE3A9E1254B32AAB50CA27932D624_12</vt:lpwstr>
  </property>
</Properties>
</file>