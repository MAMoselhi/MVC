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EE43C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3" name="Picture 3" descr="Screenshot 2025-09-22 2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2 210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2" name="Picture 2" descr="Screenshot 2025-09-22 2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2 2140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1" name="Picture 1" descr="Screenshot 2025-09-22 21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2 214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4" name="Picture 4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ed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11E3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2025-09-22T19:00:09Z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